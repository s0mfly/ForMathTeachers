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" w:after="240"/>
        <w:jc w:val="center"/>
      </w:pPr>
      <w:r>
        <w:rPr>
          <w:b/>
          <w:sz w:val="28"/>
        </w:rPr>
        <w:t>Тема: Демонстрационный вариант</w:t>
      </w:r>
    </w:p>
    <w:p>
      <w:pPr>
        <w:spacing w:before="20" w:after="20"/>
      </w:pPr>
      <w:r>
        <w:rPr>
          <w:b/>
        </w:rPr>
        <w:t>Вариант №1</w:t>
      </w:r>
    </w:p>
    <w:p>
      <w:pPr>
        <w:spacing w:before="20" w:after="20"/>
        <w:jc w:val="both"/>
      </w:pPr>
      <w:r>
        <w:rPr>
          <w:i/>
        </w:rPr>
        <w:t xml:space="preserve">Задача №1. </w:t>
      </w:r>
      <w:r>
        <w:t>Сторона квадрата равна 9. Найдите его площадь.</w:t>
      </w:r>
    </w:p>
    <w:p>
      <w:pPr>
        <w:spacing w:before="20" w:after="20"/>
        <w:jc w:val="both"/>
      </w:pPr>
      <w:r>
        <w:rPr>
          <w:i/>
        </w:rPr>
        <w:t xml:space="preserve">Задача №2. </w:t>
      </w:r>
      <w:r>
        <w:t>Найдите плодащь прямоугольника, если его длина равна 9, а ширина равна 6.</w:t>
      </w:r>
    </w:p>
    <w:p>
      <w:pPr>
        <w:spacing w:before="20" w:after="20"/>
        <w:jc w:val="both"/>
      </w:pPr>
      <w:r>
        <w:rPr>
          <w:i/>
        </w:rPr>
        <w:t xml:space="preserve">Задача №3. </w:t>
      </w:r>
      <w:r>
        <w:t>Найдите площадь треугольника, основание которого равно 4, а высота, проведённая к нему равна 5.</w:t>
      </w:r>
    </w:p>
    <w:p>
      <w:pPr>
        <w:spacing w:before="20" w:after="20"/>
        <w:jc w:val="both"/>
      </w:pPr>
      <w:r>
        <w:rPr>
          <w:i/>
        </w:rPr>
        <w:t xml:space="preserve">Задача №4. </w:t>
      </w:r>
      <w:r>
        <w:t>Найдите периметр равностороннего треугольника со стороной 6.</w:t>
      </w:r>
    </w:p>
    <w:p>
      <w:pPr>
        <w:spacing w:before="20" w:after="20"/>
        <w:jc w:val="both"/>
      </w:pPr>
      <w:r>
        <w:rPr>
          <w:i/>
        </w:rPr>
        <w:t xml:space="preserve">Задача №5. </w:t>
      </w:r>
      <w:r>
        <w:t>Палку длиной 20 разрезали на 5 равных частей. Найдите длину каждой части.</w:t>
      </w:r>
    </w:p>
    <w:p/>
    <w:p>
      <w:pPr>
        <w:spacing w:before="20" w:after="20"/>
      </w:pPr>
      <w:r>
        <w:rPr>
          <w:b/>
        </w:rPr>
        <w:t>Вариант №2</w:t>
      </w:r>
    </w:p>
    <w:p>
      <w:pPr>
        <w:spacing w:before="20" w:after="20"/>
        <w:jc w:val="both"/>
      </w:pPr>
      <w:r>
        <w:rPr>
          <w:i/>
        </w:rPr>
        <w:t xml:space="preserve">Задача №1. </w:t>
      </w:r>
      <w:r>
        <w:t>Площадь квадрата равна 9. Найдите его сторону.</w:t>
      </w:r>
    </w:p>
    <w:p>
      <w:pPr>
        <w:spacing w:before="20" w:after="20"/>
        <w:jc w:val="both"/>
      </w:pPr>
      <w:r>
        <w:rPr>
          <w:i/>
        </w:rPr>
        <w:t xml:space="preserve">Задача №2. </w:t>
      </w:r>
      <w:r>
        <w:t>Найдите плодащь прямоугольника, если его длина равна 7, а ширина равна 4.</w:t>
      </w:r>
    </w:p>
    <w:p>
      <w:pPr>
        <w:spacing w:before="20" w:after="20"/>
        <w:jc w:val="both"/>
      </w:pPr>
      <w:r>
        <w:rPr>
          <w:i/>
        </w:rPr>
        <w:t xml:space="preserve">Задача №3. </w:t>
      </w:r>
      <w:r>
        <w:t>Найдите площадь треугольника, основание которого равно 2, а высота, проведённая к нему равна 2.</w:t>
      </w:r>
    </w:p>
    <w:p>
      <w:pPr>
        <w:spacing w:before="20" w:after="20"/>
        <w:jc w:val="both"/>
      </w:pPr>
      <w:r>
        <w:rPr>
          <w:i/>
        </w:rPr>
        <w:t xml:space="preserve">Задача №4. </w:t>
      </w:r>
      <w:r>
        <w:t>Найдите периметр равностороннего треугольника со стороной 7.</w:t>
      </w:r>
    </w:p>
    <w:p>
      <w:pPr>
        <w:spacing w:before="20" w:after="20"/>
        <w:jc w:val="both"/>
      </w:pPr>
      <w:r>
        <w:rPr>
          <w:i/>
        </w:rPr>
        <w:t xml:space="preserve">Задача №5. </w:t>
      </w:r>
      <w:r>
        <w:t>Палку длиной 28 разрезали на 4 равныe части. Найдите длину каждой части.</w:t>
      </w:r>
    </w:p>
    <w:p/>
    <w:p>
      <w:pPr>
        <w:spacing w:before="20" w:after="20"/>
      </w:pPr>
      <w:r>
        <w:rPr>
          <w:b/>
        </w:rPr>
        <w:t>Вариант №3</w:t>
      </w:r>
    </w:p>
    <w:p>
      <w:pPr>
        <w:spacing w:before="20" w:after="20"/>
        <w:jc w:val="both"/>
      </w:pPr>
      <w:r>
        <w:rPr>
          <w:i/>
        </w:rPr>
        <w:t xml:space="preserve">Задача №1. </w:t>
      </w:r>
      <w:r>
        <w:t>Сторона квадрата равна 8. Найдите его площадь.</w:t>
      </w:r>
    </w:p>
    <w:p>
      <w:pPr>
        <w:spacing w:before="20" w:after="20"/>
        <w:jc w:val="both"/>
      </w:pPr>
      <w:r>
        <w:rPr>
          <w:i/>
        </w:rPr>
        <w:t xml:space="preserve">Задача №2. </w:t>
      </w:r>
      <w:r>
        <w:t>Площадь прямоугольника со стороной 4 равна 28. Найдите сторону смежную с данной.</w:t>
      </w:r>
    </w:p>
    <w:p>
      <w:pPr>
        <w:spacing w:before="20" w:after="20"/>
        <w:jc w:val="both"/>
      </w:pPr>
      <w:r>
        <w:rPr>
          <w:i/>
        </w:rPr>
        <w:t xml:space="preserve">Задача №3. </w:t>
      </w:r>
      <w:r>
        <w:t>Найдите площадь треугольника, основание которого равно 2, а высота, проведённая к нему равна 6.</w:t>
      </w:r>
    </w:p>
    <w:p>
      <w:pPr>
        <w:spacing w:before="20" w:after="20"/>
        <w:jc w:val="both"/>
      </w:pPr>
      <w:r>
        <w:rPr>
          <w:i/>
        </w:rPr>
        <w:t xml:space="preserve">Задача №4. </w:t>
      </w:r>
      <w:r>
        <w:t>Найдите периметр равнобедренного треугольника с основанием 10 и боковой стороной 16.</w:t>
      </w:r>
    </w:p>
    <w:p>
      <w:pPr>
        <w:spacing w:before="20" w:after="20"/>
        <w:jc w:val="both"/>
      </w:pPr>
      <w:r>
        <w:rPr>
          <w:i/>
        </w:rPr>
        <w:t xml:space="preserve">Задача №5. </w:t>
      </w:r>
      <w:r>
        <w:t>Палку длиной 24 разрезали на 4 равныe части. Найдите длину каждой части.</w:t>
      </w:r>
    </w:p>
    <w:p/>
    <w:p>
      <w:pPr>
        <w:spacing w:before="20" w:after="20"/>
      </w:pPr>
      <w:r>
        <w:rPr>
          <w:b/>
        </w:rPr>
        <w:t>Вариант №4</w:t>
      </w:r>
    </w:p>
    <w:p>
      <w:pPr>
        <w:spacing w:before="20" w:after="20"/>
        <w:jc w:val="both"/>
      </w:pPr>
      <w:r>
        <w:rPr>
          <w:i/>
        </w:rPr>
        <w:t xml:space="preserve">Задача №1. </w:t>
      </w:r>
      <w:r>
        <w:t>Сторона квадрата равна 3. Найдите его площадь.</w:t>
      </w:r>
    </w:p>
    <w:p>
      <w:pPr>
        <w:spacing w:before="20" w:after="20"/>
        <w:jc w:val="both"/>
      </w:pPr>
      <w:r>
        <w:rPr>
          <w:i/>
        </w:rPr>
        <w:t xml:space="preserve">Задача №2. </w:t>
      </w:r>
      <w:r>
        <w:t>Площадь прямоугольника со стороной 10 равна 40. Найдите сторону смежную с данной.</w:t>
      </w:r>
    </w:p>
    <w:p>
      <w:pPr>
        <w:spacing w:before="20" w:after="20"/>
        <w:jc w:val="both"/>
      </w:pPr>
      <w:r>
        <w:rPr>
          <w:i/>
        </w:rPr>
        <w:t xml:space="preserve">Задача №3. </w:t>
      </w:r>
      <w:r>
        <w:t>Найдите площадь треугольника, основание которого равно 2, а высота, проведённая к нему равна 6.</w:t>
      </w:r>
    </w:p>
    <w:p>
      <w:pPr>
        <w:spacing w:before="20" w:after="20"/>
        <w:jc w:val="both"/>
      </w:pPr>
      <w:r>
        <w:rPr>
          <w:i/>
        </w:rPr>
        <w:t xml:space="preserve">Задача №4. </w:t>
      </w:r>
      <w:r>
        <w:t>Найдите периметр равнобедренного треугольника с основанием 4 и боковой стороной 16.</w:t>
      </w:r>
    </w:p>
    <w:p>
      <w:pPr>
        <w:spacing w:before="20" w:after="20"/>
        <w:jc w:val="both"/>
      </w:pPr>
      <w:r>
        <w:rPr>
          <w:i/>
        </w:rPr>
        <w:t xml:space="preserve">Задача №5. </w:t>
      </w:r>
      <w:r>
        <w:t>Палку длиной 12 разрезали на 4 равныe части. Найдите длину каждой части.</w:t>
      </w:r>
    </w:p>
    <w:p/>
    <w:p>
      <w:pPr>
        <w:spacing w:before="20" w:after="20"/>
      </w:pPr>
      <w:r>
        <w:rPr>
          <w:b/>
        </w:rPr>
        <w:t>Вариант №5</w:t>
      </w:r>
    </w:p>
    <w:p>
      <w:pPr>
        <w:spacing w:before="20" w:after="20"/>
        <w:jc w:val="both"/>
      </w:pPr>
      <w:r>
        <w:rPr>
          <w:i/>
        </w:rPr>
        <w:t xml:space="preserve">Задача №1. </w:t>
      </w:r>
      <w:r>
        <w:t>Сторона квадрата равна 9. Найдите его площадь.</w:t>
      </w:r>
    </w:p>
    <w:p>
      <w:pPr>
        <w:spacing w:before="20" w:after="20"/>
        <w:jc w:val="both"/>
      </w:pPr>
      <w:r>
        <w:rPr>
          <w:i/>
        </w:rPr>
        <w:t xml:space="preserve">Задача №2. </w:t>
      </w:r>
      <w:r>
        <w:t>Площадь прямоугольника со стороной 7 равна 56. Найдите сторону смежную с данной.</w:t>
      </w:r>
    </w:p>
    <w:p>
      <w:pPr>
        <w:spacing w:before="20" w:after="20"/>
        <w:jc w:val="both"/>
      </w:pPr>
      <w:r>
        <w:rPr>
          <w:i/>
        </w:rPr>
        <w:t xml:space="preserve">Задача №3. </w:t>
      </w:r>
      <w:r>
        <w:t>Найдите площадь треугольника, основание которого равно 4, а высота, проведённая к нему равна 3.</w:t>
      </w:r>
    </w:p>
    <w:p>
      <w:pPr>
        <w:spacing w:before="20" w:after="20"/>
        <w:jc w:val="both"/>
      </w:pPr>
      <w:r>
        <w:rPr>
          <w:i/>
        </w:rPr>
        <w:t xml:space="preserve">Задача №4. </w:t>
      </w:r>
      <w:r>
        <w:t>Найдите периметр равнобедренного треугольника с основанием 3 и боковой стороной 13.</w:t>
      </w:r>
    </w:p>
    <w:p>
      <w:pPr>
        <w:spacing w:before="20" w:after="20"/>
        <w:jc w:val="both"/>
      </w:pPr>
      <w:r>
        <w:rPr>
          <w:i/>
        </w:rPr>
        <w:t xml:space="preserve">Задача №5. </w:t>
      </w:r>
      <w:r>
        <w:t>Палку длиной 28 разрезали на 4 равныe части. Найдите длину каждой части.</w:t>
      </w:r>
    </w:p>
    <w:p/>
    <w:p/>
    <w:p>
      <w:pPr>
        <w:jc w:val="center"/>
      </w:pPr>
      <w:r>
        <w:rPr>
          <w:b/>
          <w:sz w:val="28"/>
        </w:rPr>
        <w:t>Ответы:</w:t>
      </w:r>
    </w:p>
    <w:p>
      <w:pPr>
        <w:spacing w:before="20" w:after="20"/>
      </w:pPr>
      <w:r>
        <w:rPr>
          <w:b/>
        </w:rPr>
        <w:t>Вариант №1</w:t>
      </w:r>
    </w:p>
    <w:p>
      <w:pPr>
        <w:spacing w:before="20" w:after="20"/>
        <w:jc w:val="both"/>
      </w:pPr>
      <w:r>
        <w:rPr>
          <w:i/>
        </w:rPr>
        <w:t xml:space="preserve">Задача №1. </w:t>
      </w:r>
      <w:r>
        <w:t>81</w:t>
      </w:r>
    </w:p>
    <w:p>
      <w:pPr>
        <w:spacing w:before="20" w:after="20"/>
        <w:jc w:val="both"/>
      </w:pPr>
      <w:r>
        <w:rPr>
          <w:i/>
        </w:rPr>
        <w:t xml:space="preserve">Задача №2. </w:t>
      </w:r>
      <w:r>
        <w:t>54</w:t>
      </w:r>
    </w:p>
    <w:p>
      <w:pPr>
        <w:spacing w:before="20" w:after="20"/>
        <w:jc w:val="both"/>
      </w:pPr>
      <w:r>
        <w:rPr>
          <w:i/>
        </w:rPr>
        <w:t xml:space="preserve">Задача №3. </w:t>
      </w:r>
      <w:r>
        <w:t>10</w:t>
      </w:r>
    </w:p>
    <w:p>
      <w:pPr>
        <w:spacing w:before="20" w:after="20"/>
        <w:jc w:val="both"/>
      </w:pPr>
      <w:r>
        <w:rPr>
          <w:i/>
        </w:rPr>
        <w:t xml:space="preserve">Задача №4. </w:t>
      </w:r>
      <w:r>
        <w:t>18</w:t>
      </w:r>
    </w:p>
    <w:p>
      <w:pPr>
        <w:spacing w:before="20" w:after="20"/>
        <w:jc w:val="both"/>
      </w:pPr>
      <w:r>
        <w:rPr>
          <w:i/>
        </w:rPr>
        <w:t xml:space="preserve">Задача №5. </w:t>
      </w:r>
      <w:r>
        <w:t>4</w:t>
      </w:r>
    </w:p>
    <w:p/>
    <w:p>
      <w:pPr>
        <w:spacing w:before="20" w:after="20"/>
      </w:pPr>
      <w:r>
        <w:rPr>
          <w:b/>
        </w:rPr>
        <w:t>Вариант №2</w:t>
      </w:r>
    </w:p>
    <w:p>
      <w:pPr>
        <w:spacing w:before="20" w:after="20"/>
        <w:jc w:val="both"/>
      </w:pPr>
      <w:r>
        <w:rPr>
          <w:i/>
        </w:rPr>
        <w:t xml:space="preserve">Задача №1. </w:t>
      </w:r>
      <w:r>
        <w:t>3</w:t>
      </w:r>
    </w:p>
    <w:p>
      <w:pPr>
        <w:spacing w:before="20" w:after="20"/>
        <w:jc w:val="both"/>
      </w:pPr>
      <w:r>
        <w:rPr>
          <w:i/>
        </w:rPr>
        <w:t xml:space="preserve">Задача №2. </w:t>
      </w:r>
      <w:r>
        <w:t>28</w:t>
      </w:r>
    </w:p>
    <w:p>
      <w:pPr>
        <w:spacing w:before="20" w:after="20"/>
        <w:jc w:val="both"/>
      </w:pPr>
      <w:r>
        <w:rPr>
          <w:i/>
        </w:rPr>
        <w:t xml:space="preserve">Задача №3. </w:t>
      </w:r>
      <w:r>
        <w:t>2</w:t>
      </w:r>
    </w:p>
    <w:p>
      <w:pPr>
        <w:spacing w:before="20" w:after="20"/>
        <w:jc w:val="both"/>
      </w:pPr>
      <w:r>
        <w:rPr>
          <w:i/>
        </w:rPr>
        <w:t xml:space="preserve">Задача №4. </w:t>
      </w:r>
      <w:r>
        <w:t>21</w:t>
      </w:r>
    </w:p>
    <w:p>
      <w:pPr>
        <w:spacing w:before="20" w:after="20"/>
        <w:jc w:val="both"/>
      </w:pPr>
      <w:r>
        <w:rPr>
          <w:i/>
        </w:rPr>
        <w:t xml:space="preserve">Задача №5. </w:t>
      </w:r>
      <w:r>
        <w:t>7</w:t>
      </w:r>
    </w:p>
    <w:p/>
    <w:p>
      <w:pPr>
        <w:spacing w:before="20" w:after="20"/>
      </w:pPr>
      <w:r>
        <w:rPr>
          <w:b/>
        </w:rPr>
        <w:t>Вариант №3</w:t>
      </w:r>
    </w:p>
    <w:p>
      <w:pPr>
        <w:spacing w:before="20" w:after="20"/>
        <w:jc w:val="both"/>
      </w:pPr>
      <w:r>
        <w:rPr>
          <w:i/>
        </w:rPr>
        <w:t xml:space="preserve">Задача №1. </w:t>
      </w:r>
      <w:r>
        <w:t>64</w:t>
      </w:r>
    </w:p>
    <w:p>
      <w:pPr>
        <w:spacing w:before="20" w:after="20"/>
        <w:jc w:val="both"/>
      </w:pPr>
      <w:r>
        <w:rPr>
          <w:i/>
        </w:rPr>
        <w:t xml:space="preserve">Задача №2. </w:t>
      </w:r>
      <w:r>
        <w:t>7</w:t>
      </w:r>
    </w:p>
    <w:p>
      <w:pPr>
        <w:spacing w:before="20" w:after="20"/>
        <w:jc w:val="both"/>
      </w:pPr>
      <w:r>
        <w:rPr>
          <w:i/>
        </w:rPr>
        <w:t xml:space="preserve">Задача №3. </w:t>
      </w:r>
      <w:r>
        <w:t>6</w:t>
      </w:r>
    </w:p>
    <w:p>
      <w:pPr>
        <w:spacing w:before="20" w:after="20"/>
        <w:jc w:val="both"/>
      </w:pPr>
      <w:r>
        <w:rPr>
          <w:i/>
        </w:rPr>
        <w:t xml:space="preserve">Задача №4. </w:t>
      </w:r>
      <w:r>
        <w:t>42</w:t>
      </w:r>
    </w:p>
    <w:p>
      <w:pPr>
        <w:spacing w:before="20" w:after="20"/>
        <w:jc w:val="both"/>
      </w:pPr>
      <w:r>
        <w:rPr>
          <w:i/>
        </w:rPr>
        <w:t xml:space="preserve">Задача №5. </w:t>
      </w:r>
      <w:r>
        <w:t>6</w:t>
      </w:r>
    </w:p>
    <w:p/>
    <w:p>
      <w:pPr>
        <w:spacing w:before="20" w:after="20"/>
      </w:pPr>
      <w:r>
        <w:rPr>
          <w:b/>
        </w:rPr>
        <w:t>Вариант №4</w:t>
      </w:r>
    </w:p>
    <w:p>
      <w:pPr>
        <w:spacing w:before="20" w:after="20"/>
        <w:jc w:val="both"/>
      </w:pPr>
      <w:r>
        <w:rPr>
          <w:i/>
        </w:rPr>
        <w:t xml:space="preserve">Задача №1. </w:t>
      </w:r>
      <w:r>
        <w:t>9</w:t>
      </w:r>
    </w:p>
    <w:p>
      <w:pPr>
        <w:spacing w:before="20" w:after="20"/>
        <w:jc w:val="both"/>
      </w:pPr>
      <w:r>
        <w:rPr>
          <w:i/>
        </w:rPr>
        <w:t xml:space="preserve">Задача №2. </w:t>
      </w:r>
      <w:r>
        <w:t>4</w:t>
      </w:r>
    </w:p>
    <w:p>
      <w:pPr>
        <w:spacing w:before="20" w:after="20"/>
        <w:jc w:val="both"/>
      </w:pPr>
      <w:r>
        <w:rPr>
          <w:i/>
        </w:rPr>
        <w:t xml:space="preserve">Задача №3. </w:t>
      </w:r>
      <w:r>
        <w:t>6</w:t>
      </w:r>
    </w:p>
    <w:p>
      <w:pPr>
        <w:spacing w:before="20" w:after="20"/>
        <w:jc w:val="both"/>
      </w:pPr>
      <w:r>
        <w:rPr>
          <w:i/>
        </w:rPr>
        <w:t xml:space="preserve">Задача №4. </w:t>
      </w:r>
      <w:r>
        <w:t>36</w:t>
      </w:r>
    </w:p>
    <w:p>
      <w:pPr>
        <w:spacing w:before="20" w:after="20"/>
        <w:jc w:val="both"/>
      </w:pPr>
      <w:r>
        <w:rPr>
          <w:i/>
        </w:rPr>
        <w:t xml:space="preserve">Задача №5. </w:t>
      </w:r>
      <w:r>
        <w:t>3</w:t>
      </w:r>
    </w:p>
    <w:p/>
    <w:p>
      <w:pPr>
        <w:spacing w:before="20" w:after="20"/>
      </w:pPr>
      <w:r>
        <w:rPr>
          <w:b/>
        </w:rPr>
        <w:t>Вариант №5</w:t>
      </w:r>
    </w:p>
    <w:p>
      <w:pPr>
        <w:spacing w:before="20" w:after="20"/>
        <w:jc w:val="both"/>
      </w:pPr>
      <w:r>
        <w:rPr>
          <w:i/>
        </w:rPr>
        <w:t xml:space="preserve">Задача №1. </w:t>
      </w:r>
      <w:r>
        <w:t>81</w:t>
      </w:r>
    </w:p>
    <w:p>
      <w:pPr>
        <w:spacing w:before="20" w:after="20"/>
        <w:jc w:val="both"/>
      </w:pPr>
      <w:r>
        <w:rPr>
          <w:i/>
        </w:rPr>
        <w:t xml:space="preserve">Задача №2. </w:t>
      </w:r>
      <w:r>
        <w:t>8</w:t>
      </w:r>
    </w:p>
    <w:p>
      <w:pPr>
        <w:spacing w:before="20" w:after="20"/>
        <w:jc w:val="both"/>
      </w:pPr>
      <w:r>
        <w:rPr>
          <w:i/>
        </w:rPr>
        <w:t xml:space="preserve">Задача №3. </w:t>
      </w:r>
      <w:r>
        <w:t>6</w:t>
      </w:r>
    </w:p>
    <w:p>
      <w:pPr>
        <w:spacing w:before="20" w:after="20"/>
        <w:jc w:val="both"/>
      </w:pPr>
      <w:r>
        <w:rPr>
          <w:i/>
        </w:rPr>
        <w:t xml:space="preserve">Задача №4. </w:t>
      </w:r>
      <w:r>
        <w:t>29</w:t>
      </w:r>
    </w:p>
    <w:p>
      <w:pPr>
        <w:spacing w:before="20" w:after="20"/>
        <w:jc w:val="both"/>
      </w:pPr>
      <w:r>
        <w:rPr>
          <w:i/>
        </w:rPr>
        <w:t xml:space="preserve">Задача №5. </w:t>
      </w:r>
      <w:r>
        <w:t>7</w:t>
      </w:r>
    </w:p>
    <w:p/>
    <w:p>
      <w:r>
        <w:br w:type="page"/>
      </w:r>
    </w:p>
    <w:sectPr w:rsidR="00FC693F" w:rsidRPr="0006063C" w:rsidSect="00034616">
      <w:pgSz w:w="11906" w:h="16838"/>
      <w:pgMar w:top="1134" w:right="1134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